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Dictionary - Explanation</w:t>
      </w:r>
    </w:p>
    <w:p>
      <w:r>
        <w:t>A Python dictionary is a data structure used to store information in pairs. Each pair has two parts: a key (like a label or name) and a value (the information that belongs to that label). You can think of it like a real-life dictionary — you look up a word (the key) to find its meaning (the value).</w:t>
      </w:r>
    </w:p>
    <w:p>
      <w:pPr>
        <w:pStyle w:val="Heading2"/>
      </w:pPr>
      <w:r>
        <w:t>How it Works</w:t>
      </w:r>
    </w:p>
    <w:p>
      <w:r>
        <w:t>A dictionary helps organize and find data quickly. Instead of remembering where something is stored by its position, you remember it by its key. For example, if you have a collection of student information, you could use the student's name as the key and their details (like age or marks) as the value.</w:t>
      </w:r>
    </w:p>
    <w:p>
      <w:pPr>
        <w:pStyle w:val="Heading2"/>
      </w:pPr>
      <w:r>
        <w:t>Main Ideas</w:t>
      </w:r>
    </w:p>
    <w:p>
      <w:r>
        <w:t>• Every key must be unique, because each key represents a specific piece of information.</w:t>
        <w:br/>
        <w:t>• The value can be anything — a number, a word, a list, or even another dictionary.</w:t>
        <w:br/>
        <w:t>• Dictionaries are very flexible, allowing you to change, add, or remove information easily.</w:t>
        <w:br/>
        <w:t>• They are often used when you have data that can be described with labels — for example, details about a person (name, age, address), product (price, quantity, brand), or city (population, area, language).</w:t>
      </w:r>
    </w:p>
    <w:p>
      <w:pPr>
        <w:pStyle w:val="Heading2"/>
      </w:pPr>
      <w:r>
        <w:t>Why Dictionaries are Useful</w:t>
      </w:r>
    </w:p>
    <w:p>
      <w:r>
        <w:t>• They make data organized and meaningful.</w:t>
        <w:br/>
        <w:t>• You can find information quickly just by knowing its key.</w:t>
        <w:br/>
        <w:t>• You can store related information together, like all details about one person or item.</w:t>
        <w:br/>
        <w:t>• They are widely used in Python for real-world applications such as databases, APIs, and configuration files.</w:t>
      </w:r>
    </w:p>
    <w:p>
      <w:pPr>
        <w:pStyle w:val="Heading2"/>
      </w:pPr>
      <w:r>
        <w:t>In Short</w:t>
      </w:r>
    </w:p>
    <w:p>
      <w:r>
        <w:t>A Python dictionary is like a mini database where each item has a name (key) and information (value), making it one of the most powerful and easy-to-use data structures in Python.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